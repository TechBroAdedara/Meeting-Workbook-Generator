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after="80"/>
        <w:jc w:val="center"/>
      </w:pPr>
      <w:r>
        <w:rPr>
          <w:color w:val="000000"/>
        </w:rPr>
        <w:t>AKEJA CONGREGATION MIDWEEK MEETING SCHEDULE</w:t>
      </w:r>
    </w:p>
    <w:p>
      <w:pPr>
        <w:pStyle w:val="Heading2"/>
        <w:spacing w:before="40" w:after="200"/>
        <w:jc w:val="center"/>
      </w:pPr>
      <w:r>
        <w:t>Our Christian Life and Ministry—Meeting Workbook, May-June 2025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</w:tblGrid>
      <w:tr>
        <w:tc>
          <w:tcPr>
            <w:tcW w:type="dxa" w:w="9360"/>
            <w:gridSpan w:val="24"/>
          </w:tcPr>
          <w:p>
            <w:pPr>
              <w:spacing w:after="60"/>
            </w:pPr>
            <w:r/>
            <w:r>
              <w:rPr>
                <w:rFonts w:ascii="Calibri" w:hAnsi="Calibri"/>
                <w:b/>
                <w:color w:val="000000"/>
                <w:sz w:val="24"/>
              </w:rPr>
              <w:t>MAY 5-11</w:t>
            </w:r>
          </w:p>
        </w:tc>
      </w:tr>
      <w:tr>
        <w:tc>
          <w:tcPr>
            <w:tcW w:type="dxa" w:w="7410"/>
            <w:gridSpan w:val="19"/>
          </w:tcPr>
          <w:p>
            <w:pPr>
              <w:spacing w:after="60"/>
            </w:pPr>
            <w:r/>
            <w:r>
              <w:rPr>
                <w:rFonts w:ascii="Calibri" w:hAnsi="Calibri"/>
                <w:b/>
                <w:color w:val="000000"/>
                <w:sz w:val="24"/>
              </w:rPr>
              <w:t>Chairman's Opening Comments - 1 min &amp; Prayer</w:t>
            </w:r>
          </w:p>
        </w:tc>
        <w:tc>
          <w:tcPr>
            <w:tcW w:type="dxa" w:w="1950"/>
            <w:gridSpan w:val="5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Stephen Adeloro</w:t>
            </w:r>
          </w:p>
        </w:tc>
      </w:tr>
      <w:tr>
        <w:tc>
          <w:tcPr>
            <w:tcW w:type="dxa" w:w="6630"/>
            <w:gridSpan w:val="17"/>
            <w:shd w:val="clear" w:color="auto" w:fill="626568"/>
          </w:tcPr>
          <w:p>
            <w:pPr>
              <w:spacing w:after="6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TREASURES FROM GOD’S WORD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1</w:t>
            </w:r>
          </w:p>
        </w:tc>
        <w:tc>
          <w:tcPr>
            <w:tcW w:type="dxa" w:w="5460"/>
            <w:gridSpan w:val="14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Hard Work Is Rewarding (10 min.)</w:t>
            </w:r>
          </w:p>
        </w:tc>
        <w:tc>
          <w:tcPr>
            <w:tcW w:type="dxa" w:w="3120"/>
            <w:gridSpan w:val="8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2</w:t>
            </w:r>
          </w:p>
        </w:tc>
        <w:tc>
          <w:tcPr>
            <w:tcW w:type="dxa" w:w="5460"/>
            <w:gridSpan w:val="14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Spiritual Gems (10 min.)</w:t>
            </w:r>
          </w:p>
        </w:tc>
        <w:tc>
          <w:tcPr>
            <w:tcW w:type="dxa" w:w="3120"/>
            <w:gridSpan w:val="8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3</w:t>
            </w:r>
          </w:p>
        </w:tc>
        <w:tc>
          <w:tcPr>
            <w:tcW w:type="dxa" w:w="4290"/>
            <w:gridSpan w:val="11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Bible Reading (4 min.)</w:t>
            </w:r>
          </w:p>
        </w:tc>
        <w:tc>
          <w:tcPr>
            <w:tcW w:type="dxa" w:w="1560"/>
            <w:gridSpan w:val="4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6630"/>
            <w:gridSpan w:val="17"/>
            <w:shd w:val="clear" w:color="auto" w:fill="BD8E16"/>
          </w:tcPr>
          <w:p>
            <w:pPr>
              <w:spacing w:after="6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APPLY YOURSELF TO THE FIELD MINISTRY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4</w:t>
            </w:r>
          </w:p>
        </w:tc>
        <w:tc>
          <w:tcPr>
            <w:tcW w:type="dxa" w:w="4290"/>
            <w:gridSpan w:val="11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Starting a Conversation (2 min.)</w:t>
            </w:r>
          </w:p>
        </w:tc>
        <w:tc>
          <w:tcPr>
            <w:tcW w:type="dxa" w:w="1560"/>
            <w:gridSpan w:val="4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5</w:t>
            </w:r>
          </w:p>
        </w:tc>
        <w:tc>
          <w:tcPr>
            <w:tcW w:type="dxa" w:w="4290"/>
            <w:gridSpan w:val="11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Starting a Conversation (3 min.)</w:t>
            </w:r>
          </w:p>
        </w:tc>
        <w:tc>
          <w:tcPr>
            <w:tcW w:type="dxa" w:w="1560"/>
            <w:gridSpan w:val="4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6</w:t>
            </w:r>
          </w:p>
        </w:tc>
        <w:tc>
          <w:tcPr>
            <w:tcW w:type="dxa" w:w="4290"/>
            <w:gridSpan w:val="11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Following Up (3 min.)</w:t>
            </w:r>
          </w:p>
        </w:tc>
        <w:tc>
          <w:tcPr>
            <w:tcW w:type="dxa" w:w="1560"/>
            <w:gridSpan w:val="4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7</w:t>
            </w:r>
          </w:p>
        </w:tc>
        <w:tc>
          <w:tcPr>
            <w:tcW w:type="dxa" w:w="4290"/>
            <w:gridSpan w:val="11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Explaining Your Beliefs (3 min.)</w:t>
            </w:r>
          </w:p>
        </w:tc>
        <w:tc>
          <w:tcPr>
            <w:tcW w:type="dxa" w:w="1560"/>
            <w:gridSpan w:val="4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6630"/>
            <w:gridSpan w:val="17"/>
            <w:shd w:val="clear" w:color="auto" w:fill="943634"/>
          </w:tcPr>
          <w:p>
            <w:pPr>
              <w:spacing w:after="6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LIVING AS CHRISTIANS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8</w:t>
            </w:r>
          </w:p>
        </w:tc>
        <w:tc>
          <w:tcPr>
            <w:tcW w:type="dxa" w:w="5460"/>
            <w:gridSpan w:val="14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20"/>
              </w:rPr>
              <w:t>Facing Economic Uncertainty With Jehovah’s Help (15 min.)</w:t>
            </w:r>
          </w:p>
        </w:tc>
        <w:tc>
          <w:tcPr>
            <w:tcW w:type="dxa" w:w="3120"/>
            <w:gridSpan w:val="8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9</w:t>
            </w:r>
          </w:p>
        </w:tc>
        <w:tc>
          <w:tcPr>
            <w:tcW w:type="dxa" w:w="5460"/>
            <w:gridSpan w:val="14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Congregation Bible Study (30 min.)</w:t>
            </w:r>
          </w:p>
        </w:tc>
        <w:tc>
          <w:tcPr>
            <w:tcW w:type="dxa" w:w="3120"/>
            <w:gridSpan w:val="8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/>
        </w:tc>
        <w:tc>
          <w:tcPr>
            <w:tcW w:type="dxa" w:w="5460"/>
            <w:gridSpan w:val="14"/>
          </w:tcPr>
          <w:p>
            <w:pPr>
              <w:spacing w:after="60"/>
            </w:pPr>
            <w:r/>
            <w:r>
              <w:rPr>
                <w:rFonts w:ascii="Calibri" w:hAnsi="Calibri"/>
                <w:b/>
                <w:color w:val="000000"/>
                <w:sz w:val="22"/>
              </w:rPr>
              <w:t xml:space="preserve">• Review/Preview/Announcements - (3 min.) </w:t>
            </w:r>
          </w:p>
        </w:tc>
        <w:tc>
          <w:tcPr>
            <w:tcW w:type="dxa" w:w="3120"/>
            <w:gridSpan w:val="8"/>
          </w:tcPr>
          <w:p/>
        </w:tc>
      </w:tr>
    </w:tbl>
    <w:p>
      <w:pPr>
        <w:spacing w:after="20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</w:tblGrid>
      <w:tr>
        <w:tc>
          <w:tcPr>
            <w:tcW w:type="dxa" w:w="9360"/>
            <w:gridSpan w:val="24"/>
          </w:tcPr>
          <w:p>
            <w:pPr>
              <w:spacing w:after="60"/>
            </w:pPr>
            <w:r/>
            <w:r>
              <w:rPr>
                <w:rFonts w:ascii="Calibri" w:hAnsi="Calibri"/>
                <w:b/>
                <w:color w:val="000000"/>
                <w:sz w:val="24"/>
              </w:rPr>
              <w:t>MAY 12-18</w:t>
            </w:r>
          </w:p>
        </w:tc>
      </w:tr>
      <w:tr>
        <w:tc>
          <w:tcPr>
            <w:tcW w:type="dxa" w:w="7410"/>
            <w:gridSpan w:val="19"/>
          </w:tcPr>
          <w:p>
            <w:pPr>
              <w:spacing w:after="60"/>
            </w:pPr>
            <w:r/>
            <w:r>
              <w:rPr>
                <w:rFonts w:ascii="Calibri" w:hAnsi="Calibri"/>
                <w:b/>
                <w:color w:val="000000"/>
                <w:sz w:val="24"/>
              </w:rPr>
              <w:t>Chairman's Opening Comments - 1 min &amp; Prayer</w:t>
            </w:r>
          </w:p>
        </w:tc>
        <w:tc>
          <w:tcPr>
            <w:tcW w:type="dxa" w:w="1950"/>
            <w:gridSpan w:val="5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Stephen Adeloro</w:t>
            </w:r>
          </w:p>
        </w:tc>
      </w:tr>
      <w:tr>
        <w:tc>
          <w:tcPr>
            <w:tcW w:type="dxa" w:w="6630"/>
            <w:gridSpan w:val="17"/>
            <w:shd w:val="clear" w:color="auto" w:fill="626568"/>
          </w:tcPr>
          <w:p>
            <w:pPr>
              <w:spacing w:after="6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TREASURES FROM GOD’S WORD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1</w:t>
            </w:r>
          </w:p>
        </w:tc>
        <w:tc>
          <w:tcPr>
            <w:tcW w:type="dxa" w:w="5460"/>
            <w:gridSpan w:val="14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20"/>
              </w:rPr>
              <w:t>Do Not Be Fooled by “the Lamp of the Wicked” (10 min.)</w:t>
            </w:r>
          </w:p>
        </w:tc>
        <w:tc>
          <w:tcPr>
            <w:tcW w:type="dxa" w:w="3120"/>
            <w:gridSpan w:val="8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2</w:t>
            </w:r>
          </w:p>
        </w:tc>
        <w:tc>
          <w:tcPr>
            <w:tcW w:type="dxa" w:w="5460"/>
            <w:gridSpan w:val="14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Spiritual Gems (10 min.)</w:t>
            </w:r>
          </w:p>
        </w:tc>
        <w:tc>
          <w:tcPr>
            <w:tcW w:type="dxa" w:w="3120"/>
            <w:gridSpan w:val="8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3</w:t>
            </w:r>
          </w:p>
        </w:tc>
        <w:tc>
          <w:tcPr>
            <w:tcW w:type="dxa" w:w="4290"/>
            <w:gridSpan w:val="11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Bible Reading (4 min.)</w:t>
            </w:r>
          </w:p>
        </w:tc>
        <w:tc>
          <w:tcPr>
            <w:tcW w:type="dxa" w:w="1560"/>
            <w:gridSpan w:val="4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6630"/>
            <w:gridSpan w:val="17"/>
            <w:shd w:val="clear" w:color="auto" w:fill="BD8E16"/>
          </w:tcPr>
          <w:p>
            <w:pPr>
              <w:spacing w:after="6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APPLY YOURSELF TO THE FIELD MINISTRY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4</w:t>
            </w:r>
          </w:p>
        </w:tc>
        <w:tc>
          <w:tcPr>
            <w:tcW w:type="dxa" w:w="4290"/>
            <w:gridSpan w:val="11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Starting a Conversation (3 min.)</w:t>
            </w:r>
          </w:p>
        </w:tc>
        <w:tc>
          <w:tcPr>
            <w:tcW w:type="dxa" w:w="1560"/>
            <w:gridSpan w:val="4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5</w:t>
            </w:r>
          </w:p>
        </w:tc>
        <w:tc>
          <w:tcPr>
            <w:tcW w:type="dxa" w:w="4290"/>
            <w:gridSpan w:val="11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Starting a Conversation (4 min.)</w:t>
            </w:r>
          </w:p>
        </w:tc>
        <w:tc>
          <w:tcPr>
            <w:tcW w:type="dxa" w:w="1560"/>
            <w:gridSpan w:val="4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6</w:t>
            </w:r>
          </w:p>
        </w:tc>
        <w:tc>
          <w:tcPr>
            <w:tcW w:type="dxa" w:w="4290"/>
            <w:gridSpan w:val="11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Talk (5 min.)</w:t>
            </w:r>
          </w:p>
        </w:tc>
        <w:tc>
          <w:tcPr>
            <w:tcW w:type="dxa" w:w="1560"/>
            <w:gridSpan w:val="4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6630"/>
            <w:gridSpan w:val="17"/>
            <w:shd w:val="clear" w:color="auto" w:fill="943634"/>
          </w:tcPr>
          <w:p>
            <w:pPr>
              <w:spacing w:after="6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LIVING AS CHRISTIANS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7</w:t>
            </w:r>
          </w:p>
        </w:tc>
        <w:tc>
          <w:tcPr>
            <w:tcW w:type="dxa" w:w="5460"/>
            <w:gridSpan w:val="14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20"/>
              </w:rPr>
              <w:t>“The Light of the Righteous Shines Brightly” (8 min.)</w:t>
            </w:r>
          </w:p>
        </w:tc>
        <w:tc>
          <w:tcPr>
            <w:tcW w:type="dxa" w:w="3120"/>
            <w:gridSpan w:val="8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8</w:t>
            </w:r>
          </w:p>
        </w:tc>
        <w:tc>
          <w:tcPr>
            <w:tcW w:type="dxa" w:w="5460"/>
            <w:gridSpan w:val="14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Local Needs (7 min.)</w:t>
            </w:r>
          </w:p>
        </w:tc>
        <w:tc>
          <w:tcPr>
            <w:tcW w:type="dxa" w:w="3120"/>
            <w:gridSpan w:val="8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9</w:t>
            </w:r>
          </w:p>
        </w:tc>
        <w:tc>
          <w:tcPr>
            <w:tcW w:type="dxa" w:w="5460"/>
            <w:gridSpan w:val="14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Congregation Bible Study (30 min.)</w:t>
            </w:r>
          </w:p>
        </w:tc>
        <w:tc>
          <w:tcPr>
            <w:tcW w:type="dxa" w:w="3120"/>
            <w:gridSpan w:val="8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/>
        </w:tc>
        <w:tc>
          <w:tcPr>
            <w:tcW w:type="dxa" w:w="5460"/>
            <w:gridSpan w:val="14"/>
          </w:tcPr>
          <w:p>
            <w:pPr>
              <w:spacing w:after="60"/>
            </w:pPr>
            <w:r/>
            <w:r>
              <w:rPr>
                <w:rFonts w:ascii="Calibri" w:hAnsi="Calibri"/>
                <w:b/>
                <w:color w:val="000000"/>
                <w:sz w:val="22"/>
              </w:rPr>
              <w:t xml:space="preserve">• Review/Preview/Announcements - (3 min.) </w:t>
            </w:r>
          </w:p>
        </w:tc>
        <w:tc>
          <w:tcPr>
            <w:tcW w:type="dxa" w:w="3120"/>
            <w:gridSpan w:val="8"/>
          </w:tcPr>
          <w:p/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</w:tblGrid>
      <w:tr>
        <w:tc>
          <w:tcPr>
            <w:tcW w:type="dxa" w:w="9360"/>
            <w:gridSpan w:val="24"/>
          </w:tcPr>
          <w:p>
            <w:pPr>
              <w:spacing w:after="60"/>
            </w:pPr>
            <w:r/>
            <w:r>
              <w:rPr>
                <w:rFonts w:ascii="Calibri" w:hAnsi="Calibri"/>
                <w:b/>
                <w:color w:val="000000"/>
                <w:sz w:val="24"/>
              </w:rPr>
              <w:t>MAY 19-25</w:t>
            </w:r>
          </w:p>
        </w:tc>
      </w:tr>
      <w:tr>
        <w:tc>
          <w:tcPr>
            <w:tcW w:type="dxa" w:w="7410"/>
            <w:gridSpan w:val="19"/>
          </w:tcPr>
          <w:p>
            <w:pPr>
              <w:spacing w:after="60"/>
            </w:pPr>
            <w:r/>
            <w:r>
              <w:rPr>
                <w:rFonts w:ascii="Calibri" w:hAnsi="Calibri"/>
                <w:b/>
                <w:color w:val="000000"/>
                <w:sz w:val="24"/>
              </w:rPr>
              <w:t>Chairman's Opening Comments - 1 min &amp; Prayer</w:t>
            </w:r>
          </w:p>
        </w:tc>
        <w:tc>
          <w:tcPr>
            <w:tcW w:type="dxa" w:w="1950"/>
            <w:gridSpan w:val="5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Stephen Adeloro</w:t>
            </w:r>
          </w:p>
        </w:tc>
      </w:tr>
      <w:tr>
        <w:tc>
          <w:tcPr>
            <w:tcW w:type="dxa" w:w="6630"/>
            <w:gridSpan w:val="17"/>
            <w:shd w:val="clear" w:color="auto" w:fill="626568"/>
          </w:tcPr>
          <w:p>
            <w:pPr>
              <w:spacing w:after="6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TREASURES FROM GOD’S WORD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1</w:t>
            </w:r>
          </w:p>
        </w:tc>
        <w:tc>
          <w:tcPr>
            <w:tcW w:type="dxa" w:w="5460"/>
            <w:gridSpan w:val="14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20"/>
              </w:rPr>
              <w:t>Ponder Each Step When a Disaster Strikes (10 min.)</w:t>
            </w:r>
          </w:p>
        </w:tc>
        <w:tc>
          <w:tcPr>
            <w:tcW w:type="dxa" w:w="3120"/>
            <w:gridSpan w:val="8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2</w:t>
            </w:r>
          </w:p>
        </w:tc>
        <w:tc>
          <w:tcPr>
            <w:tcW w:type="dxa" w:w="5460"/>
            <w:gridSpan w:val="14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Spiritual Gems (10 min.)</w:t>
            </w:r>
          </w:p>
        </w:tc>
        <w:tc>
          <w:tcPr>
            <w:tcW w:type="dxa" w:w="3120"/>
            <w:gridSpan w:val="8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3</w:t>
            </w:r>
          </w:p>
        </w:tc>
        <w:tc>
          <w:tcPr>
            <w:tcW w:type="dxa" w:w="4290"/>
            <w:gridSpan w:val="11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Bible Reading (4 min.)</w:t>
            </w:r>
          </w:p>
        </w:tc>
        <w:tc>
          <w:tcPr>
            <w:tcW w:type="dxa" w:w="1560"/>
            <w:gridSpan w:val="4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6630"/>
            <w:gridSpan w:val="17"/>
            <w:shd w:val="clear" w:color="auto" w:fill="BD8E16"/>
          </w:tcPr>
          <w:p>
            <w:pPr>
              <w:spacing w:after="6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APPLY YOURSELF TO THE FIELD MINISTRY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4</w:t>
            </w:r>
          </w:p>
        </w:tc>
        <w:tc>
          <w:tcPr>
            <w:tcW w:type="dxa" w:w="4290"/>
            <w:gridSpan w:val="11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Starting a Conversation (3 min.)</w:t>
            </w:r>
          </w:p>
        </w:tc>
        <w:tc>
          <w:tcPr>
            <w:tcW w:type="dxa" w:w="1560"/>
            <w:gridSpan w:val="4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5</w:t>
            </w:r>
          </w:p>
        </w:tc>
        <w:tc>
          <w:tcPr>
            <w:tcW w:type="dxa" w:w="4290"/>
            <w:gridSpan w:val="11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Following Up (4 min.)</w:t>
            </w:r>
          </w:p>
        </w:tc>
        <w:tc>
          <w:tcPr>
            <w:tcW w:type="dxa" w:w="1560"/>
            <w:gridSpan w:val="4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6</w:t>
            </w:r>
          </w:p>
        </w:tc>
        <w:tc>
          <w:tcPr>
            <w:tcW w:type="dxa" w:w="4290"/>
            <w:gridSpan w:val="11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Making Disciples (5 min.)</w:t>
            </w:r>
          </w:p>
        </w:tc>
        <w:tc>
          <w:tcPr>
            <w:tcW w:type="dxa" w:w="1560"/>
            <w:gridSpan w:val="4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6630"/>
            <w:gridSpan w:val="17"/>
            <w:shd w:val="clear" w:color="auto" w:fill="943634"/>
          </w:tcPr>
          <w:p>
            <w:pPr>
              <w:spacing w:after="6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LIVING AS CHRISTIANS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7</w:t>
            </w:r>
          </w:p>
        </w:tc>
        <w:tc>
          <w:tcPr>
            <w:tcW w:type="dxa" w:w="5460"/>
            <w:gridSpan w:val="14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Remain Prepared for a Disaster (15 min.)</w:t>
            </w:r>
          </w:p>
        </w:tc>
        <w:tc>
          <w:tcPr>
            <w:tcW w:type="dxa" w:w="3120"/>
            <w:gridSpan w:val="8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8</w:t>
            </w:r>
          </w:p>
        </w:tc>
        <w:tc>
          <w:tcPr>
            <w:tcW w:type="dxa" w:w="5460"/>
            <w:gridSpan w:val="14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Congregation Bible Study (30 min.)</w:t>
            </w:r>
          </w:p>
        </w:tc>
        <w:tc>
          <w:tcPr>
            <w:tcW w:type="dxa" w:w="3120"/>
            <w:gridSpan w:val="8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/>
        </w:tc>
        <w:tc>
          <w:tcPr>
            <w:tcW w:type="dxa" w:w="5460"/>
            <w:gridSpan w:val="14"/>
          </w:tcPr>
          <w:p>
            <w:pPr>
              <w:spacing w:after="60"/>
            </w:pPr>
            <w:r/>
            <w:r>
              <w:rPr>
                <w:rFonts w:ascii="Calibri" w:hAnsi="Calibri"/>
                <w:b/>
                <w:color w:val="000000"/>
                <w:sz w:val="22"/>
              </w:rPr>
              <w:t xml:space="preserve">• Review/Preview/Announcements - (3 min.) </w:t>
            </w:r>
          </w:p>
        </w:tc>
        <w:tc>
          <w:tcPr>
            <w:tcW w:type="dxa" w:w="3120"/>
            <w:gridSpan w:val="8"/>
          </w:tcPr>
          <w:p/>
        </w:tc>
      </w:tr>
    </w:tbl>
    <w:p>
      <w:pPr>
        <w:spacing w:after="20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</w:tblGrid>
      <w:tr>
        <w:tc>
          <w:tcPr>
            <w:tcW w:type="dxa" w:w="9360"/>
            <w:gridSpan w:val="24"/>
          </w:tcPr>
          <w:p>
            <w:pPr>
              <w:spacing w:after="60"/>
            </w:pPr>
            <w:r/>
            <w:r>
              <w:rPr>
                <w:rFonts w:ascii="Calibri" w:hAnsi="Calibri"/>
                <w:b/>
                <w:color w:val="000000"/>
                <w:sz w:val="24"/>
              </w:rPr>
              <w:t>MAY 26–JUNE 1</w:t>
            </w:r>
          </w:p>
        </w:tc>
      </w:tr>
      <w:tr>
        <w:tc>
          <w:tcPr>
            <w:tcW w:type="dxa" w:w="7410"/>
            <w:gridSpan w:val="19"/>
          </w:tcPr>
          <w:p>
            <w:pPr>
              <w:spacing w:after="60"/>
            </w:pPr>
            <w:r/>
            <w:r>
              <w:rPr>
                <w:rFonts w:ascii="Calibri" w:hAnsi="Calibri"/>
                <w:b/>
                <w:color w:val="000000"/>
                <w:sz w:val="24"/>
              </w:rPr>
              <w:t>Chairman's Opening Comments - 1 min &amp; Prayer</w:t>
            </w:r>
          </w:p>
        </w:tc>
        <w:tc>
          <w:tcPr>
            <w:tcW w:type="dxa" w:w="1950"/>
            <w:gridSpan w:val="5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Stephen Adeloro</w:t>
            </w:r>
          </w:p>
        </w:tc>
      </w:tr>
      <w:tr>
        <w:tc>
          <w:tcPr>
            <w:tcW w:type="dxa" w:w="6630"/>
            <w:gridSpan w:val="17"/>
            <w:shd w:val="clear" w:color="auto" w:fill="626568"/>
          </w:tcPr>
          <w:p>
            <w:pPr>
              <w:spacing w:after="6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TREASURES FROM GOD’S WORD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1</w:t>
            </w:r>
          </w:p>
        </w:tc>
        <w:tc>
          <w:tcPr>
            <w:tcW w:type="dxa" w:w="5460"/>
            <w:gridSpan w:val="14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Help Others to Have a Cheerful Heart (10 min.)</w:t>
            </w:r>
          </w:p>
        </w:tc>
        <w:tc>
          <w:tcPr>
            <w:tcW w:type="dxa" w:w="3120"/>
            <w:gridSpan w:val="8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2</w:t>
            </w:r>
          </w:p>
        </w:tc>
        <w:tc>
          <w:tcPr>
            <w:tcW w:type="dxa" w:w="5460"/>
            <w:gridSpan w:val="14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Spiritual Gems (10 min.)</w:t>
            </w:r>
          </w:p>
        </w:tc>
        <w:tc>
          <w:tcPr>
            <w:tcW w:type="dxa" w:w="3120"/>
            <w:gridSpan w:val="8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3</w:t>
            </w:r>
          </w:p>
        </w:tc>
        <w:tc>
          <w:tcPr>
            <w:tcW w:type="dxa" w:w="4290"/>
            <w:gridSpan w:val="11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Bible Reading (4 min.)</w:t>
            </w:r>
          </w:p>
        </w:tc>
        <w:tc>
          <w:tcPr>
            <w:tcW w:type="dxa" w:w="1560"/>
            <w:gridSpan w:val="4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6630"/>
            <w:gridSpan w:val="17"/>
            <w:shd w:val="clear" w:color="auto" w:fill="BD8E16"/>
          </w:tcPr>
          <w:p>
            <w:pPr>
              <w:spacing w:after="6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APPLY YOURSELF TO THE FIELD MINISTRY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4</w:t>
            </w:r>
          </w:p>
        </w:tc>
        <w:tc>
          <w:tcPr>
            <w:tcW w:type="dxa" w:w="4290"/>
            <w:gridSpan w:val="11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Starting a Conversation (3 min.)</w:t>
            </w:r>
          </w:p>
        </w:tc>
        <w:tc>
          <w:tcPr>
            <w:tcW w:type="dxa" w:w="1560"/>
            <w:gridSpan w:val="4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5</w:t>
            </w:r>
          </w:p>
        </w:tc>
        <w:tc>
          <w:tcPr>
            <w:tcW w:type="dxa" w:w="4290"/>
            <w:gridSpan w:val="11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Starting a Conversation (4 min.)</w:t>
            </w:r>
          </w:p>
        </w:tc>
        <w:tc>
          <w:tcPr>
            <w:tcW w:type="dxa" w:w="1560"/>
            <w:gridSpan w:val="4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6</w:t>
            </w:r>
          </w:p>
        </w:tc>
        <w:tc>
          <w:tcPr>
            <w:tcW w:type="dxa" w:w="4290"/>
            <w:gridSpan w:val="11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Making Disciples (5 min.)</w:t>
            </w:r>
          </w:p>
        </w:tc>
        <w:tc>
          <w:tcPr>
            <w:tcW w:type="dxa" w:w="1560"/>
            <w:gridSpan w:val="4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6630"/>
            <w:gridSpan w:val="17"/>
            <w:shd w:val="clear" w:color="auto" w:fill="943634"/>
          </w:tcPr>
          <w:p>
            <w:pPr>
              <w:spacing w:after="6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LIVING AS CHRISTIANS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7</w:t>
            </w:r>
          </w:p>
        </w:tc>
        <w:tc>
          <w:tcPr>
            <w:tcW w:type="dxa" w:w="5460"/>
            <w:gridSpan w:val="14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20"/>
              </w:rPr>
              <w:t>We Can Have a Cheerful Heart Despite Our Trials (15 min.)</w:t>
            </w:r>
          </w:p>
        </w:tc>
        <w:tc>
          <w:tcPr>
            <w:tcW w:type="dxa" w:w="3120"/>
            <w:gridSpan w:val="8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8</w:t>
            </w:r>
          </w:p>
        </w:tc>
        <w:tc>
          <w:tcPr>
            <w:tcW w:type="dxa" w:w="5460"/>
            <w:gridSpan w:val="14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Congregation Bible Study (30 min.)</w:t>
            </w:r>
          </w:p>
        </w:tc>
        <w:tc>
          <w:tcPr>
            <w:tcW w:type="dxa" w:w="3120"/>
            <w:gridSpan w:val="8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/>
        </w:tc>
        <w:tc>
          <w:tcPr>
            <w:tcW w:type="dxa" w:w="5460"/>
            <w:gridSpan w:val="14"/>
          </w:tcPr>
          <w:p>
            <w:pPr>
              <w:spacing w:after="60"/>
            </w:pPr>
            <w:r/>
            <w:r>
              <w:rPr>
                <w:rFonts w:ascii="Calibri" w:hAnsi="Calibri"/>
                <w:b/>
                <w:color w:val="000000"/>
                <w:sz w:val="22"/>
              </w:rPr>
              <w:t xml:space="preserve">• Review/Preview/Announcements - (3 min.) </w:t>
            </w:r>
          </w:p>
        </w:tc>
        <w:tc>
          <w:tcPr>
            <w:tcW w:type="dxa" w:w="3120"/>
            <w:gridSpan w:val="8"/>
          </w:tcPr>
          <w:p/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</w:tblGrid>
      <w:tr>
        <w:tc>
          <w:tcPr>
            <w:tcW w:type="dxa" w:w="9360"/>
            <w:gridSpan w:val="24"/>
          </w:tcPr>
          <w:p>
            <w:pPr>
              <w:spacing w:after="60"/>
            </w:pPr>
            <w:r/>
            <w:r>
              <w:rPr>
                <w:rFonts w:ascii="Calibri" w:hAnsi="Calibri"/>
                <w:b/>
                <w:color w:val="000000"/>
                <w:sz w:val="24"/>
              </w:rPr>
              <w:t>JUNE 2-8</w:t>
            </w:r>
          </w:p>
        </w:tc>
      </w:tr>
      <w:tr>
        <w:tc>
          <w:tcPr>
            <w:tcW w:type="dxa" w:w="7410"/>
            <w:gridSpan w:val="19"/>
          </w:tcPr>
          <w:p>
            <w:pPr>
              <w:spacing w:after="60"/>
            </w:pPr>
            <w:r/>
            <w:r>
              <w:rPr>
                <w:rFonts w:ascii="Calibri" w:hAnsi="Calibri"/>
                <w:b/>
                <w:color w:val="000000"/>
                <w:sz w:val="24"/>
              </w:rPr>
              <w:t>Chairman's Opening Comments - 1 min &amp; Prayer</w:t>
            </w:r>
          </w:p>
        </w:tc>
        <w:tc>
          <w:tcPr>
            <w:tcW w:type="dxa" w:w="1950"/>
            <w:gridSpan w:val="5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Stephen Adeloro</w:t>
            </w:r>
          </w:p>
        </w:tc>
      </w:tr>
      <w:tr>
        <w:tc>
          <w:tcPr>
            <w:tcW w:type="dxa" w:w="6630"/>
            <w:gridSpan w:val="17"/>
            <w:shd w:val="clear" w:color="auto" w:fill="626568"/>
          </w:tcPr>
          <w:p>
            <w:pPr>
              <w:spacing w:after="6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TREASURES FROM GOD’S WORD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1</w:t>
            </w:r>
          </w:p>
        </w:tc>
        <w:tc>
          <w:tcPr>
            <w:tcW w:type="dxa" w:w="5460"/>
            <w:gridSpan w:val="14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20"/>
              </w:rPr>
              <w:t>Three Questions That Lead to Good Decisions (10 min.)</w:t>
            </w:r>
          </w:p>
        </w:tc>
        <w:tc>
          <w:tcPr>
            <w:tcW w:type="dxa" w:w="3120"/>
            <w:gridSpan w:val="8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2</w:t>
            </w:r>
          </w:p>
        </w:tc>
        <w:tc>
          <w:tcPr>
            <w:tcW w:type="dxa" w:w="5460"/>
            <w:gridSpan w:val="14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Spiritual Gems (10 min.)</w:t>
            </w:r>
          </w:p>
        </w:tc>
        <w:tc>
          <w:tcPr>
            <w:tcW w:type="dxa" w:w="3120"/>
            <w:gridSpan w:val="8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3</w:t>
            </w:r>
          </w:p>
        </w:tc>
        <w:tc>
          <w:tcPr>
            <w:tcW w:type="dxa" w:w="4290"/>
            <w:gridSpan w:val="11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Bible Reading (4 min.)</w:t>
            </w:r>
          </w:p>
        </w:tc>
        <w:tc>
          <w:tcPr>
            <w:tcW w:type="dxa" w:w="1560"/>
            <w:gridSpan w:val="4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6630"/>
            <w:gridSpan w:val="17"/>
            <w:shd w:val="clear" w:color="auto" w:fill="BD8E16"/>
          </w:tcPr>
          <w:p>
            <w:pPr>
              <w:spacing w:after="6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APPLY YOURSELF TO THE FIELD MINISTRY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4</w:t>
            </w:r>
          </w:p>
        </w:tc>
        <w:tc>
          <w:tcPr>
            <w:tcW w:type="dxa" w:w="4290"/>
            <w:gridSpan w:val="11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Starting a Conversation (3 min.)</w:t>
            </w:r>
          </w:p>
        </w:tc>
        <w:tc>
          <w:tcPr>
            <w:tcW w:type="dxa" w:w="1560"/>
            <w:gridSpan w:val="4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5</w:t>
            </w:r>
          </w:p>
        </w:tc>
        <w:tc>
          <w:tcPr>
            <w:tcW w:type="dxa" w:w="4290"/>
            <w:gridSpan w:val="11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Following Up (4 min.)</w:t>
            </w:r>
          </w:p>
        </w:tc>
        <w:tc>
          <w:tcPr>
            <w:tcW w:type="dxa" w:w="1560"/>
            <w:gridSpan w:val="4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6</w:t>
            </w:r>
          </w:p>
        </w:tc>
        <w:tc>
          <w:tcPr>
            <w:tcW w:type="dxa" w:w="4290"/>
            <w:gridSpan w:val="11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Talk (5 min.)</w:t>
            </w:r>
          </w:p>
        </w:tc>
        <w:tc>
          <w:tcPr>
            <w:tcW w:type="dxa" w:w="1560"/>
            <w:gridSpan w:val="4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6630"/>
            <w:gridSpan w:val="17"/>
            <w:shd w:val="clear" w:color="auto" w:fill="943634"/>
          </w:tcPr>
          <w:p>
            <w:pPr>
              <w:spacing w:after="6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LIVING AS CHRISTIANS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7</w:t>
            </w:r>
          </w:p>
        </w:tc>
        <w:tc>
          <w:tcPr>
            <w:tcW w:type="dxa" w:w="5460"/>
            <w:gridSpan w:val="14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Local Needs (15 min.)</w:t>
            </w:r>
          </w:p>
        </w:tc>
        <w:tc>
          <w:tcPr>
            <w:tcW w:type="dxa" w:w="3120"/>
            <w:gridSpan w:val="8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8</w:t>
            </w:r>
          </w:p>
        </w:tc>
        <w:tc>
          <w:tcPr>
            <w:tcW w:type="dxa" w:w="5460"/>
            <w:gridSpan w:val="14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Congregation Bible Study (30 min.)</w:t>
            </w:r>
          </w:p>
        </w:tc>
        <w:tc>
          <w:tcPr>
            <w:tcW w:type="dxa" w:w="3120"/>
            <w:gridSpan w:val="8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/>
        </w:tc>
        <w:tc>
          <w:tcPr>
            <w:tcW w:type="dxa" w:w="5460"/>
            <w:gridSpan w:val="14"/>
          </w:tcPr>
          <w:p>
            <w:pPr>
              <w:spacing w:after="60"/>
            </w:pPr>
            <w:r/>
            <w:r>
              <w:rPr>
                <w:rFonts w:ascii="Calibri" w:hAnsi="Calibri"/>
                <w:b/>
                <w:color w:val="000000"/>
                <w:sz w:val="22"/>
              </w:rPr>
              <w:t xml:space="preserve">• Review/Preview/Announcements - (3 min.) </w:t>
            </w:r>
          </w:p>
        </w:tc>
        <w:tc>
          <w:tcPr>
            <w:tcW w:type="dxa" w:w="3120"/>
            <w:gridSpan w:val="8"/>
          </w:tcPr>
          <w:p/>
        </w:tc>
      </w:tr>
    </w:tbl>
    <w:p>
      <w:pPr>
        <w:spacing w:after="20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</w:tblGrid>
      <w:tr>
        <w:tc>
          <w:tcPr>
            <w:tcW w:type="dxa" w:w="9360"/>
            <w:gridSpan w:val="24"/>
          </w:tcPr>
          <w:p>
            <w:pPr>
              <w:spacing w:after="60"/>
            </w:pPr>
            <w:r/>
            <w:r>
              <w:rPr>
                <w:rFonts w:ascii="Calibri" w:hAnsi="Calibri"/>
                <w:b/>
                <w:color w:val="000000"/>
                <w:sz w:val="24"/>
              </w:rPr>
              <w:t>JUNE 9-15</w:t>
            </w:r>
          </w:p>
        </w:tc>
      </w:tr>
      <w:tr>
        <w:tc>
          <w:tcPr>
            <w:tcW w:type="dxa" w:w="7410"/>
            <w:gridSpan w:val="19"/>
          </w:tcPr>
          <w:p>
            <w:pPr>
              <w:spacing w:after="60"/>
            </w:pPr>
            <w:r/>
            <w:r>
              <w:rPr>
                <w:rFonts w:ascii="Calibri" w:hAnsi="Calibri"/>
                <w:b/>
                <w:color w:val="000000"/>
                <w:sz w:val="24"/>
              </w:rPr>
              <w:t>Chairman's Opening Comments - 1 min &amp; Prayer</w:t>
            </w:r>
          </w:p>
        </w:tc>
        <w:tc>
          <w:tcPr>
            <w:tcW w:type="dxa" w:w="1950"/>
            <w:gridSpan w:val="5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Stephen Adeloro</w:t>
            </w:r>
          </w:p>
        </w:tc>
      </w:tr>
      <w:tr>
        <w:tc>
          <w:tcPr>
            <w:tcW w:type="dxa" w:w="6630"/>
            <w:gridSpan w:val="17"/>
            <w:shd w:val="clear" w:color="auto" w:fill="626568"/>
          </w:tcPr>
          <w:p>
            <w:pPr>
              <w:spacing w:after="6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TREASURES FROM GOD’S WORD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1</w:t>
            </w:r>
          </w:p>
        </w:tc>
        <w:tc>
          <w:tcPr>
            <w:tcW w:type="dxa" w:w="5460"/>
            <w:gridSpan w:val="14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Enjoy Peace in Your Marriage (10 min.)</w:t>
            </w:r>
          </w:p>
        </w:tc>
        <w:tc>
          <w:tcPr>
            <w:tcW w:type="dxa" w:w="3120"/>
            <w:gridSpan w:val="8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2</w:t>
            </w:r>
          </w:p>
        </w:tc>
        <w:tc>
          <w:tcPr>
            <w:tcW w:type="dxa" w:w="5460"/>
            <w:gridSpan w:val="14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Spiritual Gems (10 min.)</w:t>
            </w:r>
          </w:p>
        </w:tc>
        <w:tc>
          <w:tcPr>
            <w:tcW w:type="dxa" w:w="3120"/>
            <w:gridSpan w:val="8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3</w:t>
            </w:r>
          </w:p>
        </w:tc>
        <w:tc>
          <w:tcPr>
            <w:tcW w:type="dxa" w:w="4290"/>
            <w:gridSpan w:val="11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Bible Reading (4 min.)</w:t>
            </w:r>
          </w:p>
        </w:tc>
        <w:tc>
          <w:tcPr>
            <w:tcW w:type="dxa" w:w="1560"/>
            <w:gridSpan w:val="4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6630"/>
            <w:gridSpan w:val="17"/>
            <w:shd w:val="clear" w:color="auto" w:fill="BD8E16"/>
          </w:tcPr>
          <w:p>
            <w:pPr>
              <w:spacing w:after="6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APPLY YOURSELF TO THE FIELD MINISTRY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4</w:t>
            </w:r>
          </w:p>
        </w:tc>
        <w:tc>
          <w:tcPr>
            <w:tcW w:type="dxa" w:w="4290"/>
            <w:gridSpan w:val="11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Starting a Conversation (3 min.)</w:t>
            </w:r>
          </w:p>
        </w:tc>
        <w:tc>
          <w:tcPr>
            <w:tcW w:type="dxa" w:w="1560"/>
            <w:gridSpan w:val="4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5</w:t>
            </w:r>
          </w:p>
        </w:tc>
        <w:tc>
          <w:tcPr>
            <w:tcW w:type="dxa" w:w="4290"/>
            <w:gridSpan w:val="11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Starting a Conversation (4 min.)</w:t>
            </w:r>
          </w:p>
        </w:tc>
        <w:tc>
          <w:tcPr>
            <w:tcW w:type="dxa" w:w="1560"/>
            <w:gridSpan w:val="4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6</w:t>
            </w:r>
          </w:p>
        </w:tc>
        <w:tc>
          <w:tcPr>
            <w:tcW w:type="dxa" w:w="4290"/>
            <w:gridSpan w:val="11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Talk (5 min.)</w:t>
            </w:r>
          </w:p>
        </w:tc>
        <w:tc>
          <w:tcPr>
            <w:tcW w:type="dxa" w:w="1560"/>
            <w:gridSpan w:val="4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6630"/>
            <w:gridSpan w:val="17"/>
            <w:shd w:val="clear" w:color="auto" w:fill="943634"/>
          </w:tcPr>
          <w:p>
            <w:pPr>
              <w:spacing w:after="6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LIVING AS CHRISTIANS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7</w:t>
            </w:r>
          </w:p>
        </w:tc>
        <w:tc>
          <w:tcPr>
            <w:tcW w:type="dxa" w:w="5460"/>
            <w:gridSpan w:val="14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20"/>
              </w:rPr>
              <w:t>Cultivate Habits That Promote Good Communication (15 min.)</w:t>
            </w:r>
          </w:p>
        </w:tc>
        <w:tc>
          <w:tcPr>
            <w:tcW w:type="dxa" w:w="3120"/>
            <w:gridSpan w:val="8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8</w:t>
            </w:r>
          </w:p>
        </w:tc>
        <w:tc>
          <w:tcPr>
            <w:tcW w:type="dxa" w:w="5460"/>
            <w:gridSpan w:val="14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Congregation Bible Study (30 min.)</w:t>
            </w:r>
          </w:p>
        </w:tc>
        <w:tc>
          <w:tcPr>
            <w:tcW w:type="dxa" w:w="3120"/>
            <w:gridSpan w:val="8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/>
        </w:tc>
        <w:tc>
          <w:tcPr>
            <w:tcW w:type="dxa" w:w="5460"/>
            <w:gridSpan w:val="14"/>
          </w:tcPr>
          <w:p>
            <w:pPr>
              <w:spacing w:after="60"/>
            </w:pPr>
            <w:r/>
            <w:r>
              <w:rPr>
                <w:rFonts w:ascii="Calibri" w:hAnsi="Calibri"/>
                <w:b/>
                <w:color w:val="000000"/>
                <w:sz w:val="22"/>
              </w:rPr>
              <w:t xml:space="preserve">• Review/Preview/Announcements - (3 min.) </w:t>
            </w:r>
          </w:p>
        </w:tc>
        <w:tc>
          <w:tcPr>
            <w:tcW w:type="dxa" w:w="3120"/>
            <w:gridSpan w:val="8"/>
          </w:tcPr>
          <w:p/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</w:tblGrid>
      <w:tr>
        <w:tc>
          <w:tcPr>
            <w:tcW w:type="dxa" w:w="9360"/>
            <w:gridSpan w:val="24"/>
          </w:tcPr>
          <w:p>
            <w:pPr>
              <w:spacing w:after="60"/>
            </w:pPr>
            <w:r/>
            <w:r>
              <w:rPr>
                <w:rFonts w:ascii="Calibri" w:hAnsi="Calibri"/>
                <w:b/>
                <w:color w:val="000000"/>
                <w:sz w:val="24"/>
              </w:rPr>
              <w:t>JUNE 16-22</w:t>
            </w:r>
          </w:p>
        </w:tc>
      </w:tr>
      <w:tr>
        <w:tc>
          <w:tcPr>
            <w:tcW w:type="dxa" w:w="7410"/>
            <w:gridSpan w:val="19"/>
          </w:tcPr>
          <w:p>
            <w:pPr>
              <w:spacing w:after="60"/>
            </w:pPr>
            <w:r/>
            <w:r>
              <w:rPr>
                <w:rFonts w:ascii="Calibri" w:hAnsi="Calibri"/>
                <w:b/>
                <w:color w:val="000000"/>
                <w:sz w:val="24"/>
              </w:rPr>
              <w:t>Chairman's Opening Comments - 1 min &amp; Prayer</w:t>
            </w:r>
          </w:p>
        </w:tc>
        <w:tc>
          <w:tcPr>
            <w:tcW w:type="dxa" w:w="1950"/>
            <w:gridSpan w:val="5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Stephen Adeloro</w:t>
            </w:r>
          </w:p>
        </w:tc>
      </w:tr>
      <w:tr>
        <w:tc>
          <w:tcPr>
            <w:tcW w:type="dxa" w:w="6630"/>
            <w:gridSpan w:val="17"/>
            <w:shd w:val="clear" w:color="auto" w:fill="626568"/>
          </w:tcPr>
          <w:p>
            <w:pPr>
              <w:spacing w:after="6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TREASURES FROM GOD’S WORD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1</w:t>
            </w:r>
          </w:p>
        </w:tc>
        <w:tc>
          <w:tcPr>
            <w:tcW w:type="dxa" w:w="5460"/>
            <w:gridSpan w:val="14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20"/>
              </w:rPr>
              <w:t>Speak Refreshingly to Those Coping With Health Challenges (10 min.)</w:t>
            </w:r>
          </w:p>
        </w:tc>
        <w:tc>
          <w:tcPr>
            <w:tcW w:type="dxa" w:w="3120"/>
            <w:gridSpan w:val="8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2</w:t>
            </w:r>
          </w:p>
        </w:tc>
        <w:tc>
          <w:tcPr>
            <w:tcW w:type="dxa" w:w="5460"/>
            <w:gridSpan w:val="14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Spiritual Gems (10 min.)</w:t>
            </w:r>
          </w:p>
        </w:tc>
        <w:tc>
          <w:tcPr>
            <w:tcW w:type="dxa" w:w="3120"/>
            <w:gridSpan w:val="8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3</w:t>
            </w:r>
          </w:p>
        </w:tc>
        <w:tc>
          <w:tcPr>
            <w:tcW w:type="dxa" w:w="4290"/>
            <w:gridSpan w:val="11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Bible Reading (4 min.)</w:t>
            </w:r>
          </w:p>
        </w:tc>
        <w:tc>
          <w:tcPr>
            <w:tcW w:type="dxa" w:w="1560"/>
            <w:gridSpan w:val="4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6630"/>
            <w:gridSpan w:val="17"/>
            <w:shd w:val="clear" w:color="auto" w:fill="BD8E16"/>
          </w:tcPr>
          <w:p>
            <w:pPr>
              <w:spacing w:after="6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APPLY YOURSELF TO THE FIELD MINISTRY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4</w:t>
            </w:r>
          </w:p>
        </w:tc>
        <w:tc>
          <w:tcPr>
            <w:tcW w:type="dxa" w:w="4290"/>
            <w:gridSpan w:val="11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Starting a Conversation (1 min.)</w:t>
            </w:r>
          </w:p>
        </w:tc>
        <w:tc>
          <w:tcPr>
            <w:tcW w:type="dxa" w:w="1560"/>
            <w:gridSpan w:val="4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5</w:t>
            </w:r>
          </w:p>
        </w:tc>
        <w:tc>
          <w:tcPr>
            <w:tcW w:type="dxa" w:w="4290"/>
            <w:gridSpan w:val="11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Following Up (3 min.)</w:t>
            </w:r>
          </w:p>
        </w:tc>
        <w:tc>
          <w:tcPr>
            <w:tcW w:type="dxa" w:w="1560"/>
            <w:gridSpan w:val="4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6</w:t>
            </w:r>
          </w:p>
        </w:tc>
        <w:tc>
          <w:tcPr>
            <w:tcW w:type="dxa" w:w="4290"/>
            <w:gridSpan w:val="11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Following Up (3 min.)</w:t>
            </w:r>
          </w:p>
        </w:tc>
        <w:tc>
          <w:tcPr>
            <w:tcW w:type="dxa" w:w="1560"/>
            <w:gridSpan w:val="4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7</w:t>
            </w:r>
          </w:p>
        </w:tc>
        <w:tc>
          <w:tcPr>
            <w:tcW w:type="dxa" w:w="4290"/>
            <w:gridSpan w:val="11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Explaining Your Beliefs (4 min.)</w:t>
            </w:r>
          </w:p>
        </w:tc>
        <w:tc>
          <w:tcPr>
            <w:tcW w:type="dxa" w:w="1560"/>
            <w:gridSpan w:val="4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6630"/>
            <w:gridSpan w:val="17"/>
            <w:shd w:val="clear" w:color="auto" w:fill="943634"/>
          </w:tcPr>
          <w:p>
            <w:pPr>
              <w:spacing w:after="6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LIVING AS CHRISTIANS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8</w:t>
            </w:r>
          </w:p>
        </w:tc>
        <w:tc>
          <w:tcPr>
            <w:tcW w:type="dxa" w:w="5460"/>
            <w:gridSpan w:val="14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20"/>
              </w:rPr>
              <w:t>Helping Loved Ones Draw Close to Jehovah “Without a Word” (15 min.)</w:t>
            </w:r>
          </w:p>
        </w:tc>
        <w:tc>
          <w:tcPr>
            <w:tcW w:type="dxa" w:w="3120"/>
            <w:gridSpan w:val="8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9</w:t>
            </w:r>
          </w:p>
        </w:tc>
        <w:tc>
          <w:tcPr>
            <w:tcW w:type="dxa" w:w="5460"/>
            <w:gridSpan w:val="14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Congregation Bible Study (30 min.)</w:t>
            </w:r>
          </w:p>
        </w:tc>
        <w:tc>
          <w:tcPr>
            <w:tcW w:type="dxa" w:w="3120"/>
            <w:gridSpan w:val="8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/>
        </w:tc>
        <w:tc>
          <w:tcPr>
            <w:tcW w:type="dxa" w:w="5460"/>
            <w:gridSpan w:val="14"/>
          </w:tcPr>
          <w:p>
            <w:pPr>
              <w:spacing w:after="60"/>
            </w:pPr>
            <w:r/>
            <w:r>
              <w:rPr>
                <w:rFonts w:ascii="Calibri" w:hAnsi="Calibri"/>
                <w:b/>
                <w:color w:val="000000"/>
                <w:sz w:val="22"/>
              </w:rPr>
              <w:t xml:space="preserve">• Review/Preview/Announcements - (3 min.) </w:t>
            </w:r>
          </w:p>
        </w:tc>
        <w:tc>
          <w:tcPr>
            <w:tcW w:type="dxa" w:w="3120"/>
            <w:gridSpan w:val="8"/>
          </w:tcPr>
          <w:p/>
        </w:tc>
      </w:tr>
    </w:tbl>
    <w:p>
      <w:pPr>
        <w:spacing w:after="20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</w:tblGrid>
      <w:tr>
        <w:tc>
          <w:tcPr>
            <w:tcW w:type="dxa" w:w="9360"/>
            <w:gridSpan w:val="24"/>
          </w:tcPr>
          <w:p>
            <w:pPr>
              <w:spacing w:after="60"/>
            </w:pPr>
            <w:r/>
            <w:r>
              <w:rPr>
                <w:rFonts w:ascii="Calibri" w:hAnsi="Calibri"/>
                <w:b/>
                <w:color w:val="000000"/>
                <w:sz w:val="24"/>
              </w:rPr>
              <w:t>JUNE 23-29</w:t>
            </w:r>
          </w:p>
        </w:tc>
      </w:tr>
      <w:tr>
        <w:tc>
          <w:tcPr>
            <w:tcW w:type="dxa" w:w="7410"/>
            <w:gridSpan w:val="19"/>
          </w:tcPr>
          <w:p>
            <w:pPr>
              <w:spacing w:after="60"/>
            </w:pPr>
            <w:r/>
            <w:r>
              <w:rPr>
                <w:rFonts w:ascii="Calibri" w:hAnsi="Calibri"/>
                <w:b/>
                <w:color w:val="000000"/>
                <w:sz w:val="24"/>
              </w:rPr>
              <w:t>Chairman's Opening Comments - 1 min &amp; Prayer</w:t>
            </w:r>
          </w:p>
        </w:tc>
        <w:tc>
          <w:tcPr>
            <w:tcW w:type="dxa" w:w="1950"/>
            <w:gridSpan w:val="5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Stephen Adeloro</w:t>
            </w:r>
          </w:p>
        </w:tc>
      </w:tr>
      <w:tr>
        <w:tc>
          <w:tcPr>
            <w:tcW w:type="dxa" w:w="6630"/>
            <w:gridSpan w:val="17"/>
            <w:shd w:val="clear" w:color="auto" w:fill="626568"/>
          </w:tcPr>
          <w:p>
            <w:pPr>
              <w:spacing w:after="6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TREASURES FROM GOD’S WORD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1</w:t>
            </w:r>
          </w:p>
        </w:tc>
        <w:tc>
          <w:tcPr>
            <w:tcW w:type="dxa" w:w="5460"/>
            <w:gridSpan w:val="14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Be a True Friend to Your Brothers (10 min.)</w:t>
            </w:r>
          </w:p>
        </w:tc>
        <w:tc>
          <w:tcPr>
            <w:tcW w:type="dxa" w:w="3120"/>
            <w:gridSpan w:val="8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2</w:t>
            </w:r>
          </w:p>
        </w:tc>
        <w:tc>
          <w:tcPr>
            <w:tcW w:type="dxa" w:w="5460"/>
            <w:gridSpan w:val="14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Spiritual Gems (10 min.)</w:t>
            </w:r>
          </w:p>
        </w:tc>
        <w:tc>
          <w:tcPr>
            <w:tcW w:type="dxa" w:w="3120"/>
            <w:gridSpan w:val="8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3</w:t>
            </w:r>
          </w:p>
        </w:tc>
        <w:tc>
          <w:tcPr>
            <w:tcW w:type="dxa" w:w="4290"/>
            <w:gridSpan w:val="11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Bible Reading (4 min.)</w:t>
            </w:r>
          </w:p>
        </w:tc>
        <w:tc>
          <w:tcPr>
            <w:tcW w:type="dxa" w:w="1560"/>
            <w:gridSpan w:val="4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6630"/>
            <w:gridSpan w:val="17"/>
            <w:shd w:val="clear" w:color="auto" w:fill="BD8E16"/>
          </w:tcPr>
          <w:p>
            <w:pPr>
              <w:spacing w:after="6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APPLY YOURSELF TO THE FIELD MINISTRY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4</w:t>
            </w:r>
          </w:p>
        </w:tc>
        <w:tc>
          <w:tcPr>
            <w:tcW w:type="dxa" w:w="4290"/>
            <w:gridSpan w:val="11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Starting a Conversation (3 min.)</w:t>
            </w:r>
          </w:p>
        </w:tc>
        <w:tc>
          <w:tcPr>
            <w:tcW w:type="dxa" w:w="1560"/>
            <w:gridSpan w:val="4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5</w:t>
            </w:r>
          </w:p>
        </w:tc>
        <w:tc>
          <w:tcPr>
            <w:tcW w:type="dxa" w:w="4290"/>
            <w:gridSpan w:val="11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Following Up (4 min.)</w:t>
            </w:r>
          </w:p>
        </w:tc>
        <w:tc>
          <w:tcPr>
            <w:tcW w:type="dxa" w:w="1560"/>
            <w:gridSpan w:val="4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6</w:t>
            </w:r>
          </w:p>
        </w:tc>
        <w:tc>
          <w:tcPr>
            <w:tcW w:type="dxa" w:w="4290"/>
            <w:gridSpan w:val="11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Talk (5 min.)</w:t>
            </w:r>
          </w:p>
        </w:tc>
        <w:tc>
          <w:tcPr>
            <w:tcW w:type="dxa" w:w="1560"/>
            <w:gridSpan w:val="4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6630"/>
            <w:gridSpan w:val="17"/>
            <w:shd w:val="clear" w:color="auto" w:fill="943634"/>
          </w:tcPr>
          <w:p>
            <w:pPr>
              <w:spacing w:after="6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LIVING AS CHRISTIANS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7</w:t>
            </w:r>
          </w:p>
        </w:tc>
        <w:tc>
          <w:tcPr>
            <w:tcW w:type="dxa" w:w="5460"/>
            <w:gridSpan w:val="14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Local Needs (15 min.)</w:t>
            </w:r>
          </w:p>
        </w:tc>
        <w:tc>
          <w:tcPr>
            <w:tcW w:type="dxa" w:w="3120"/>
            <w:gridSpan w:val="8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8</w:t>
            </w:r>
          </w:p>
        </w:tc>
        <w:tc>
          <w:tcPr>
            <w:tcW w:type="dxa" w:w="5460"/>
            <w:gridSpan w:val="14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Congregation Bible Study (30 min.)</w:t>
            </w:r>
          </w:p>
        </w:tc>
        <w:tc>
          <w:tcPr>
            <w:tcW w:type="dxa" w:w="3120"/>
            <w:gridSpan w:val="8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/>
        </w:tc>
        <w:tc>
          <w:tcPr>
            <w:tcW w:type="dxa" w:w="5460"/>
            <w:gridSpan w:val="14"/>
          </w:tcPr>
          <w:p>
            <w:pPr>
              <w:spacing w:after="60"/>
            </w:pPr>
            <w:r/>
            <w:r>
              <w:rPr>
                <w:rFonts w:ascii="Calibri" w:hAnsi="Calibri"/>
                <w:b/>
                <w:color w:val="000000"/>
                <w:sz w:val="22"/>
              </w:rPr>
              <w:t xml:space="preserve">• Review/Preview/Announcements - (3 min.) </w:t>
            </w:r>
          </w:p>
        </w:tc>
        <w:tc>
          <w:tcPr>
            <w:tcW w:type="dxa" w:w="3120"/>
            <w:gridSpan w:val="8"/>
          </w:tcPr>
          <w:p/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</w:tblGrid>
      <w:tr>
        <w:tc>
          <w:tcPr>
            <w:tcW w:type="dxa" w:w="9360"/>
            <w:gridSpan w:val="24"/>
          </w:tcPr>
          <w:p>
            <w:pPr>
              <w:spacing w:after="60"/>
            </w:pPr>
            <w:r/>
            <w:r>
              <w:rPr>
                <w:rFonts w:ascii="Calibri" w:hAnsi="Calibri"/>
                <w:b/>
                <w:color w:val="000000"/>
                <w:sz w:val="24"/>
              </w:rPr>
              <w:t>JUNE 30–JULY 6</w:t>
            </w:r>
          </w:p>
        </w:tc>
      </w:tr>
      <w:tr>
        <w:tc>
          <w:tcPr>
            <w:tcW w:type="dxa" w:w="7410"/>
            <w:gridSpan w:val="19"/>
          </w:tcPr>
          <w:p>
            <w:pPr>
              <w:spacing w:after="60"/>
            </w:pPr>
            <w:r/>
            <w:r>
              <w:rPr>
                <w:rFonts w:ascii="Calibri" w:hAnsi="Calibri"/>
                <w:b/>
                <w:color w:val="000000"/>
                <w:sz w:val="24"/>
              </w:rPr>
              <w:t>Chairman's Opening Comments - 1 min &amp; Prayer</w:t>
            </w:r>
          </w:p>
        </w:tc>
        <w:tc>
          <w:tcPr>
            <w:tcW w:type="dxa" w:w="1950"/>
            <w:gridSpan w:val="5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Stephen Adeloro</w:t>
            </w:r>
          </w:p>
        </w:tc>
      </w:tr>
      <w:tr>
        <w:tc>
          <w:tcPr>
            <w:tcW w:type="dxa" w:w="6630"/>
            <w:gridSpan w:val="17"/>
            <w:shd w:val="clear" w:color="auto" w:fill="626568"/>
          </w:tcPr>
          <w:p>
            <w:pPr>
              <w:spacing w:after="6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TREASURES FROM GOD’S WORD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1</w:t>
            </w:r>
          </w:p>
        </w:tc>
        <w:tc>
          <w:tcPr>
            <w:tcW w:type="dxa" w:w="5460"/>
            <w:gridSpan w:val="14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Keys to a Successful Courtship (10 min.)</w:t>
            </w:r>
          </w:p>
        </w:tc>
        <w:tc>
          <w:tcPr>
            <w:tcW w:type="dxa" w:w="3120"/>
            <w:gridSpan w:val="8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2</w:t>
            </w:r>
          </w:p>
        </w:tc>
        <w:tc>
          <w:tcPr>
            <w:tcW w:type="dxa" w:w="5460"/>
            <w:gridSpan w:val="14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Spiritual Gems (10 min.)</w:t>
            </w:r>
          </w:p>
        </w:tc>
        <w:tc>
          <w:tcPr>
            <w:tcW w:type="dxa" w:w="3120"/>
            <w:gridSpan w:val="8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3</w:t>
            </w:r>
          </w:p>
        </w:tc>
        <w:tc>
          <w:tcPr>
            <w:tcW w:type="dxa" w:w="4290"/>
            <w:gridSpan w:val="11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Bible Reading (4 min.)</w:t>
            </w:r>
          </w:p>
        </w:tc>
        <w:tc>
          <w:tcPr>
            <w:tcW w:type="dxa" w:w="1560"/>
            <w:gridSpan w:val="4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6630"/>
            <w:gridSpan w:val="17"/>
            <w:shd w:val="clear" w:color="auto" w:fill="BD8E16"/>
          </w:tcPr>
          <w:p>
            <w:pPr>
              <w:spacing w:after="6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APPLY YOURSELF TO THE FIELD MINISTRY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4</w:t>
            </w:r>
          </w:p>
        </w:tc>
        <w:tc>
          <w:tcPr>
            <w:tcW w:type="dxa" w:w="4290"/>
            <w:gridSpan w:val="11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Starting a Conversation (4 min.)</w:t>
            </w:r>
          </w:p>
        </w:tc>
        <w:tc>
          <w:tcPr>
            <w:tcW w:type="dxa" w:w="1560"/>
            <w:gridSpan w:val="4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5</w:t>
            </w:r>
          </w:p>
        </w:tc>
        <w:tc>
          <w:tcPr>
            <w:tcW w:type="dxa" w:w="4290"/>
            <w:gridSpan w:val="11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Following Up (4 min.)</w:t>
            </w:r>
          </w:p>
        </w:tc>
        <w:tc>
          <w:tcPr>
            <w:tcW w:type="dxa" w:w="1560"/>
            <w:gridSpan w:val="4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6</w:t>
            </w:r>
          </w:p>
        </w:tc>
        <w:tc>
          <w:tcPr>
            <w:tcW w:type="dxa" w:w="4290"/>
            <w:gridSpan w:val="11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Explaining Your Beliefs (4 min.)</w:t>
            </w:r>
          </w:p>
        </w:tc>
        <w:tc>
          <w:tcPr>
            <w:tcW w:type="dxa" w:w="1560"/>
            <w:gridSpan w:val="4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Student/Partner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6630"/>
            <w:gridSpan w:val="17"/>
            <w:shd w:val="clear" w:color="auto" w:fill="943634"/>
          </w:tcPr>
          <w:p>
            <w:pPr>
              <w:spacing w:after="60"/>
            </w:pPr>
            <w:r/>
            <w:r>
              <w:rPr>
                <w:rFonts w:ascii="Calibri" w:hAnsi="Calibri"/>
                <w:b/>
                <w:color w:val="FFFFFF"/>
                <w:sz w:val="22"/>
              </w:rPr>
              <w:t>LIVING AS CHRISTIANS</w:t>
            </w:r>
          </w:p>
        </w:tc>
        <w:tc>
          <w:tcPr>
            <w:tcW w:type="dxa" w:w="2730"/>
            <w:gridSpan w:val="7"/>
          </w:tcPr>
          <w:p/>
        </w:tc>
      </w:tr>
      <w:tr>
        <w:tc>
          <w:tcPr>
            <w:tcW w:type="dxa" w:w="780"/>
            <w:gridSpan w:val="2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7</w:t>
            </w:r>
          </w:p>
        </w:tc>
        <w:tc>
          <w:tcPr>
            <w:tcW w:type="dxa" w:w="5460"/>
            <w:gridSpan w:val="14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Encourage Others to Try Our Bible Course (5 min.)</w:t>
            </w:r>
          </w:p>
        </w:tc>
        <w:tc>
          <w:tcPr>
            <w:tcW w:type="dxa" w:w="3120"/>
            <w:gridSpan w:val="8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8</w:t>
            </w:r>
          </w:p>
        </w:tc>
        <w:tc>
          <w:tcPr>
            <w:tcW w:type="dxa" w:w="5460"/>
            <w:gridSpan w:val="14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Organizational Accomplishments for June (10 min.)</w:t>
            </w:r>
          </w:p>
        </w:tc>
        <w:tc>
          <w:tcPr>
            <w:tcW w:type="dxa" w:w="3120"/>
            <w:gridSpan w:val="8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  <w:t>9</w:t>
            </w:r>
          </w:p>
        </w:tc>
        <w:tc>
          <w:tcPr>
            <w:tcW w:type="dxa" w:w="5460"/>
            <w:gridSpan w:val="14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22"/>
              </w:rPr>
              <w:t>Congregation Bible Study (30 min.)</w:t>
            </w:r>
          </w:p>
        </w:tc>
        <w:tc>
          <w:tcPr>
            <w:tcW w:type="dxa" w:w="3120"/>
            <w:gridSpan w:val="8"/>
          </w:tcPr>
          <w:p>
            <w:pPr>
              <w:spacing w:after="60"/>
            </w:pPr>
            <w:r/>
            <w:r>
              <w:rPr>
                <w:rFonts w:ascii="Calibri" w:hAnsi="Calibri"/>
                <w:b w:val="0"/>
                <w:color w:val="000000"/>
                <w:sz w:val="18"/>
              </w:rPr>
            </w:r>
          </w:p>
        </w:tc>
      </w:tr>
      <w:tr>
        <w:tc>
          <w:tcPr>
            <w:tcW w:type="dxa" w:w="780"/>
            <w:gridSpan w:val="2"/>
          </w:tcPr>
          <w:p/>
        </w:tc>
        <w:tc>
          <w:tcPr>
            <w:tcW w:type="dxa" w:w="5460"/>
            <w:gridSpan w:val="14"/>
          </w:tcPr>
          <w:p>
            <w:pPr>
              <w:spacing w:after="60"/>
            </w:pPr>
            <w:r/>
            <w:r>
              <w:rPr>
                <w:rFonts w:ascii="Calibri" w:hAnsi="Calibri"/>
                <w:b/>
                <w:color w:val="000000"/>
                <w:sz w:val="22"/>
              </w:rPr>
              <w:t xml:space="preserve">• Review/Preview/Announcements - (3 min.) </w:t>
            </w:r>
          </w:p>
        </w:tc>
        <w:tc>
          <w:tcPr>
            <w:tcW w:type="dxa" w:w="3120"/>
            <w:gridSpan w:val="8"/>
          </w:tcPr>
          <w:p/>
        </w:tc>
      </w:tr>
    </w:tbl>
    <w:p>
      <w:pPr>
        <w:spacing w:after="20"/>
      </w:pPr>
    </w:p>
    <w:sectPr w:rsidR="00FC693F" w:rsidRPr="0006063C" w:rsidSect="00034616">
      <w:pgSz w:w="12240" w:h="15840"/>
      <w:pgMar w:top="576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