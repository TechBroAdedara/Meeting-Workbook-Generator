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80"/>
        <w:jc w:val="center"/>
      </w:pPr>
      <w:r>
        <w:rPr>
          <w:color w:val="000000"/>
        </w:rPr>
        <w:t>AKEJA CONGREGATION MIDWEEK MEETING SCHEDULE</w:t>
      </w:r>
    </w:p>
    <w:p>
      <w:pPr>
        <w:pStyle w:val="Heading2"/>
        <w:spacing w:before="40" w:after="200"/>
        <w:jc w:val="center"/>
      </w:pPr>
      <w:r>
        <w:t>Our Christian Life and Ministry—Meeting Workbook, March-April 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MARCH 3-9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Demonstrate Trust in Jehovah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Demonstrate Trust in Jehovah’s Organization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MARCH 10-16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“Safeguard Your Heart”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Organizational Accomplishments for March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Memorial Campaign to Begin Saturday, March 15 (5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MARCH 17-23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Stay Far Away From Sexual Immorality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Take Precautions to Remain Chaste When Dating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MARCH 24-30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What Can We Learn From the Ant?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Creation Proves That Jehovah Wants Us to Rejoice​—Fascinating Animals (5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MARCH 31–APRIL 6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Avoid Tempting Situations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Another Convenient Time (Lu 4:6)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APRIL 7-13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Listen to Wisdom Personified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APRIL 14-20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Be a Wise Person, Not a Ridiculer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Do Privileges Make You Privileged?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APRIL 21-27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What Makes for a Truly Rich Life?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What Blessings Make God’s Servants Rich? (7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2025 Update on the Local Design/​Construction Program (8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APRIL 28–MAY 4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Don’t Say It!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Don’t Let Your Tongue Be a Peace Wrecker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Concluding Comments (3 min.) | New Song for 2025 Convention and Prayer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sectPr w:rsidR="00FC693F" w:rsidRPr="0006063C" w:rsidSect="0003461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