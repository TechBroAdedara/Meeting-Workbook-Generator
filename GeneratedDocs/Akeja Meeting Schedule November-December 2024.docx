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00"/>
          <w:sz w:val="30"/>
        </w:rPr>
        <w:t>AKEJA CONGREGATION MIDWEEK MEETING SCHEDULE</w:t>
      </w:r>
    </w:p>
    <w:p>
      <w:pPr>
        <w:pStyle w:val="Heading1"/>
        <w:spacing w:before="0"/>
        <w:jc w:val="center"/>
      </w:pPr>
      <w:r>
        <w:rPr>
          <w:sz w:val="26"/>
        </w:rPr>
        <w:t>Our Christian Life and Ministry​—Meeting Schedule, November-December 2024</w:t>
      </w:r>
    </w:p>
    <w:p>
      <w:pPr>
        <w:spacing w:after="0" w:before="300"/>
      </w:pPr>
      <w:r>
        <w:rPr>
          <w:rFonts w:ascii="Calibri" w:hAnsi="Calibri"/>
          <w:b/>
          <w:sz w:val="24"/>
        </w:rPr>
        <w:t>NOVEMBER 4-10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“He Remembers His Covenant Forever”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(1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(2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8.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Expressions of Your Love (15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9.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pPr>
        <w:spacing w:after="0" w:before="300"/>
      </w:pPr>
      <w:r>
        <w:rPr>
          <w:rFonts w:ascii="Calibri" w:hAnsi="Calibri"/>
          <w:b/>
          <w:sz w:val="24"/>
        </w:rPr>
        <w:t>NOVEMBER 11-17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“They Forgot God Their Savior”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Simplicity—What Jesus Did (7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Simplicity—Imitate Jesus (8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Local Needs (15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r>
        <w:br w:type="page"/>
      </w:r>
    </w:p>
    <w:p>
      <w:pPr>
        <w:spacing w:after="0" w:before="300"/>
      </w:pPr>
      <w:r>
        <w:rPr>
          <w:rFonts w:ascii="Calibri" w:hAnsi="Calibri"/>
          <w:b/>
          <w:sz w:val="24"/>
        </w:rPr>
        <w:t>NOVEMBER 18-24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“Give Thanks to Jehovah, for He Is Good”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Talk (5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We Sing to Thank Jehovah (15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8.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pPr>
        <w:spacing w:after="0" w:before="300"/>
      </w:pPr>
      <w:r>
        <w:rPr>
          <w:rFonts w:ascii="Calibri" w:hAnsi="Calibri"/>
          <w:b/>
          <w:sz w:val="24"/>
        </w:rPr>
        <w:t>NOVEMBER 25–DECEMBER 1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Support Jesus, the King!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(2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Explaining Your Beliefs (5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Making Disciples (5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How Can We Loyally Support the Kingdom? (15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8.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r>
        <w:br w:type="page"/>
      </w:r>
    </w:p>
    <w:p>
      <w:pPr>
        <w:spacing w:after="0" w:before="300"/>
      </w:pPr>
      <w:r>
        <w:rPr>
          <w:rFonts w:ascii="Calibri" w:hAnsi="Calibri"/>
          <w:b/>
          <w:sz w:val="24"/>
        </w:rPr>
        <w:t>DECEMBER 2-8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With What Will We Repay Jehovah?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Courage—What Jesus Did (7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Courage—Imitate Jesus (8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Local Needs (15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pPr>
        <w:spacing w:after="0" w:before="300"/>
      </w:pPr>
      <w:r>
        <w:rPr>
          <w:rFonts w:ascii="Calibri" w:hAnsi="Calibri"/>
          <w:b/>
          <w:sz w:val="24"/>
        </w:rPr>
        <w:t>DECEMBER 9-15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“How Can a Young Man Keep His Path Clean?”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Talk (5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Organizational Accomplishments for December (10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8.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Local Needs (5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9.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r>
        <w:br w:type="page"/>
      </w:r>
    </w:p>
    <w:p>
      <w:pPr>
        <w:spacing w:after="0" w:before="300"/>
      </w:pPr>
      <w:r>
        <w:rPr>
          <w:rFonts w:ascii="Calibri" w:hAnsi="Calibri"/>
          <w:b/>
          <w:sz w:val="24"/>
        </w:rPr>
        <w:t>DECEMBER 16-22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How to Endure Affliction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Explaining Your Beliefs (5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Jehovah Helps Us to Endure (15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8.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pPr>
        <w:spacing w:after="0" w:before="300"/>
      </w:pPr>
      <w:r>
        <w:rPr>
          <w:rFonts w:ascii="Calibri" w:hAnsi="Calibri"/>
          <w:b/>
          <w:sz w:val="24"/>
        </w:rPr>
        <w:t>DECEMBER 23-29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How to Avoid Unnecessary Heartache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Making Disciples (5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Don’t Let Money Cause Unnecessary Pains (15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8.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r>
        <w:br w:type="page"/>
      </w:r>
    </w:p>
    <w:p>
      <w:pPr>
        <w:spacing w:after="0" w:before="300"/>
      </w:pPr>
      <w:r>
        <w:rPr>
          <w:rFonts w:ascii="Calibri" w:hAnsi="Calibri"/>
          <w:b/>
          <w:sz w:val="24"/>
        </w:rPr>
        <w:t>DECEMBER 30, 2024–JANUARY 5, 2025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They Sowed With Tears, but Reaped With Joy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Making Disciples (5 min.)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Take Delight in God’s Promises (15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8.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