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Workbook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Congregation Bible Study (30 min.)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