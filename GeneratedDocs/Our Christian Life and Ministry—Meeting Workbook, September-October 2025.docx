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80"/>
        <w:jc w:val="center"/>
      </w:pPr>
      <w:r>
        <w:rPr>
          <w:color w:val="000000"/>
        </w:rPr>
        <w:t>AKEJA CONGREGATION MIDWEEK MEETING SCHEDULE</w:t>
      </w:r>
    </w:p>
    <w:p>
      <w:pPr>
        <w:pStyle w:val="Heading2"/>
        <w:spacing w:before="40" w:after="200"/>
        <w:jc w:val="center"/>
      </w:pPr>
      <w:r>
        <w:t>Our Christian Life and Ministry—Meeting Workbook, September-October 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SEPTEMBER 1-7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Reject Unscriptural Beliefs and Customs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SEPTEMBER 8-14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“Give Me Neither Poverty Nor Riches”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Do Not Be Misled by Imitation Peace!​—Chibisa Selemani (5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Organizational Accomplishments for September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SEPTEMBER 15-21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Lessons From a Mother’s Loving Instructions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Help Your Children to Use Electronic Devices Wisely (8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(7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SEPTEMBER 22-28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Continue to Train the Next Generation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Three Important Lessons About Training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SEPTEMBER 29–OCTOBER 5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Strengthen Your Threefold Cord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When Marital Problems Arise, Keep Jehovah in the Picture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OCTOBER 6-12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How We Show Reverence for Our Great God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(1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Are You Using “Truths We Love to Teach”?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OCTOBER 13-19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“Go to the House of Mourning”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Build Strong Faith in the Resurrection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OCTOBER 20-26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Keep a Proper View of Your Trials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Finding Stability in the Face of Tragedy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OCTOBER 27–NOVEMBER 2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Enjoy a Happy, Healthy Life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sectPr w:rsidR="00FC693F" w:rsidRPr="0006063C" w:rsidSect="0003461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