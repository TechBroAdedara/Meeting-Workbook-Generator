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Workbook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8640"/>
            <w:gridSpan w:val="24"/>
          </w:tcPr>
          <w:p>
            <w:r/>
            <w:r>
              <w:rPr>
                <w:rFonts w:ascii="Calibri" w:hAnsi="Calibri"/>
                <w:b/>
                <w:color w:val="000000"/>
                <w:sz w:val="24"/>
              </w:rPr>
              <w:t>SEPTEMBER 1-7</w:t>
            </w:r>
          </w:p>
        </w:tc>
      </w:tr>
      <w:tr>
        <w:tc>
          <w:tcPr>
            <w:tcW w:type="dxa" w:w="8640"/>
            <w:gridSpan w:val="24"/>
            <w:shd w:val="clear" w:color="auto" w:fill="626568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Reject Unscriptural Beliefs and Customs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  <w:shd w:val="clear" w:color="auto" w:fill="BD8E16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(5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  <w:shd w:val="clear" w:color="auto" w:fill="943634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Local Needs (15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</w:tcPr>
          <w:p>
            <w:r/>
            <w:r>
              <w:rPr>
                <w:rFonts w:ascii="Calibri" w:hAnsi="Calibri"/>
                <w:b/>
                <w:color w:val="000000"/>
                <w:sz w:val="24"/>
              </w:rPr>
              <w:t>SEPTEMBER 8-14</w:t>
            </w:r>
          </w:p>
        </w:tc>
      </w:tr>
      <w:tr>
        <w:tc>
          <w:tcPr>
            <w:tcW w:type="dxa" w:w="8640"/>
            <w:gridSpan w:val="24"/>
            <w:shd w:val="clear" w:color="auto" w:fill="626568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“Give Me Neither Poverty Nor Riches”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  <w:shd w:val="clear" w:color="auto" w:fill="BD8E16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Explaining Your Beliefs (4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  <w:shd w:val="clear" w:color="auto" w:fill="943634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Do Not Be Misled by Imitation Peace!​—Chibisa Selemani (5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Organizational Accomplishments for September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</w:tcPr>
          <w:p>
            <w:r/>
            <w:r>
              <w:rPr>
                <w:rFonts w:ascii="Calibri" w:hAnsi="Calibri"/>
                <w:b/>
                <w:color w:val="000000"/>
                <w:sz w:val="24"/>
              </w:rPr>
              <w:t>SEPTEMBER 15-21</w:t>
            </w:r>
          </w:p>
        </w:tc>
      </w:tr>
      <w:tr>
        <w:tc>
          <w:tcPr>
            <w:tcW w:type="dxa" w:w="8640"/>
            <w:gridSpan w:val="24"/>
            <w:shd w:val="clear" w:color="auto" w:fill="626568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Lessons From a Mother’s Loving Instructions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  <w:shd w:val="clear" w:color="auto" w:fill="BD8E16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(5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  <w:shd w:val="clear" w:color="auto" w:fill="943634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Help Your Children to Use Electronic Devices Wisely (8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Local Needs (7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</w:tcPr>
          <w:p>
            <w:r/>
            <w:r>
              <w:rPr>
                <w:rFonts w:ascii="Calibri" w:hAnsi="Calibri"/>
                <w:b/>
                <w:color w:val="000000"/>
                <w:sz w:val="24"/>
              </w:rPr>
              <w:t>SEPTEMBER 22-28</w:t>
            </w:r>
          </w:p>
        </w:tc>
      </w:tr>
      <w:tr>
        <w:tc>
          <w:tcPr>
            <w:tcW w:type="dxa" w:w="8640"/>
            <w:gridSpan w:val="24"/>
            <w:shd w:val="clear" w:color="auto" w:fill="626568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Continue to Train the Next Generation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  <w:shd w:val="clear" w:color="auto" w:fill="BD8E16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(2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(2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(2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Making Disciples (5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  <w:shd w:val="clear" w:color="auto" w:fill="943634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Three Important Lessons About Training (15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</w:tcPr>
          <w:p>
            <w:r/>
            <w:r>
              <w:rPr>
                <w:rFonts w:ascii="Calibri" w:hAnsi="Calibri"/>
                <w:b/>
                <w:color w:val="000000"/>
                <w:sz w:val="24"/>
              </w:rPr>
              <w:t>SEPTEMBER 29–OCTOBER 5</w:t>
            </w:r>
          </w:p>
        </w:tc>
      </w:tr>
      <w:tr>
        <w:tc>
          <w:tcPr>
            <w:tcW w:type="dxa" w:w="8640"/>
            <w:gridSpan w:val="24"/>
            <w:shd w:val="clear" w:color="auto" w:fill="626568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Strengthen Your Threefold Cord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  <w:shd w:val="clear" w:color="auto" w:fill="BD8E16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Talk (5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  <w:shd w:val="clear" w:color="auto" w:fill="943634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When Marital Problems Arise, Keep Jehovah in the Picture (15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</w:tcPr>
          <w:p>
            <w:r/>
            <w:r>
              <w:rPr>
                <w:rFonts w:ascii="Calibri" w:hAnsi="Calibri"/>
                <w:b/>
                <w:color w:val="000000"/>
                <w:sz w:val="24"/>
              </w:rPr>
              <w:t>OCTOBER 6-12</w:t>
            </w:r>
          </w:p>
        </w:tc>
      </w:tr>
      <w:tr>
        <w:tc>
          <w:tcPr>
            <w:tcW w:type="dxa" w:w="8640"/>
            <w:gridSpan w:val="24"/>
            <w:shd w:val="clear" w:color="auto" w:fill="626568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How We Show Reverence for Our Great God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  <w:shd w:val="clear" w:color="auto" w:fill="BD8E16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(1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(2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(3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Making Disciples (5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  <w:shd w:val="clear" w:color="auto" w:fill="943634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Are You Using “Truths We Love to Teach”? (15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</w:tcPr>
          <w:p>
            <w:r/>
            <w:r>
              <w:rPr>
                <w:rFonts w:ascii="Calibri" w:hAnsi="Calibri"/>
                <w:b/>
                <w:color w:val="000000"/>
                <w:sz w:val="24"/>
              </w:rPr>
              <w:t>OCTOBER 13-19</w:t>
            </w:r>
          </w:p>
        </w:tc>
      </w:tr>
      <w:tr>
        <w:tc>
          <w:tcPr>
            <w:tcW w:type="dxa" w:w="8640"/>
            <w:gridSpan w:val="24"/>
            <w:shd w:val="clear" w:color="auto" w:fill="626568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“Go to the House of Mourning”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  <w:shd w:val="clear" w:color="auto" w:fill="BD8E16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(2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(2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(2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Explaining Your Beliefs (5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  <w:shd w:val="clear" w:color="auto" w:fill="943634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Build Strong Faith in the Resurrection (15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</w:tcPr>
          <w:p>
            <w:r/>
            <w:r>
              <w:rPr>
                <w:rFonts w:ascii="Calibri" w:hAnsi="Calibri"/>
                <w:b/>
                <w:color w:val="000000"/>
                <w:sz w:val="24"/>
              </w:rPr>
              <w:t>OCTOBER 20-26</w:t>
            </w:r>
          </w:p>
        </w:tc>
      </w:tr>
      <w:tr>
        <w:tc>
          <w:tcPr>
            <w:tcW w:type="dxa" w:w="8640"/>
            <w:gridSpan w:val="24"/>
            <w:shd w:val="clear" w:color="auto" w:fill="626568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Keep a Proper View of Your Trials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  <w:shd w:val="clear" w:color="auto" w:fill="BD8E16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Making Disciples (5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  <w:shd w:val="clear" w:color="auto" w:fill="943634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Finding Stability in the Face of Tragedy (15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</w:tcPr>
          <w:p>
            <w:r/>
            <w:r>
              <w:rPr>
                <w:rFonts w:ascii="Calibri" w:hAnsi="Calibri"/>
                <w:b/>
                <w:color w:val="000000"/>
                <w:sz w:val="24"/>
              </w:rPr>
              <w:t>OCTOBER 27–NOVEMBER 2</w:t>
            </w:r>
          </w:p>
        </w:tc>
      </w:tr>
      <w:tr>
        <w:tc>
          <w:tcPr>
            <w:tcW w:type="dxa" w:w="8640"/>
            <w:gridSpan w:val="24"/>
            <w:shd w:val="clear" w:color="auto" w:fill="626568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Enjoy a Happy, Healthy Life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  <w:shd w:val="clear" w:color="auto" w:fill="BD8E16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(3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Talk (5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8640"/>
            <w:gridSpan w:val="24"/>
            <w:shd w:val="clear" w:color="auto" w:fill="943634"/>
          </w:tcPr>
          <w:p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Local Needs (15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  <w:tr>
        <w:tc>
          <w:tcPr>
            <w:tcW w:type="dxa" w:w="720"/>
            <w:gridSpan w:val="2"/>
          </w:tcPr>
          <w:p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4680"/>
            <w:gridSpan w:val="13"/>
          </w:tcPr>
          <w:p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1440"/>
            <w:gridSpan w:val="4"/>
          </w:tcPr>
          <w:p/>
        </w:tc>
        <w:tc>
          <w:tcPr>
            <w:tcW w:type="dxa" w:w="1800"/>
            <w:gridSpan w:val="5"/>
          </w:tcPr>
          <w:p/>
        </w:tc>
      </w:tr>
    </w:tbl>
    <w:p>
      <w:pPr>
        <w:pStyle w:val="Heading1"/>
      </w:pPr>
      <w:r>
        <w:t>SEPTEMBER 1-7</w:t>
      </w:r>
    </w:p>
    <w:p>
      <w:pPr>
        <w:pStyle w:val="Heading1"/>
      </w:pPr>
      <w:r>
        <w:t>SEPTEMBER 8-14</w:t>
      </w:r>
    </w:p>
    <w:p>
      <w:pPr>
        <w:pStyle w:val="Heading1"/>
      </w:pPr>
      <w:r>
        <w:t>SEPTEMBER 15-21</w:t>
      </w:r>
    </w:p>
    <w:p>
      <w:pPr>
        <w:pStyle w:val="Heading1"/>
      </w:pPr>
      <w:r>
        <w:t>SEPTEMBER 22-28</w:t>
      </w:r>
    </w:p>
    <w:p>
      <w:pPr>
        <w:pStyle w:val="Heading1"/>
      </w:pPr>
      <w:r>
        <w:t>SEPTEMBER 29–OCTOBER 5</w:t>
      </w:r>
    </w:p>
    <w:p>
      <w:pPr>
        <w:pStyle w:val="Heading1"/>
      </w:pPr>
      <w:r>
        <w:t>OCTOBER 6-12</w:t>
      </w:r>
    </w:p>
    <w:p>
      <w:pPr>
        <w:pStyle w:val="Heading1"/>
      </w:pPr>
      <w:r>
        <w:t>OCTOBER 13-19</w:t>
      </w:r>
    </w:p>
    <w:p>
      <w:pPr>
        <w:pStyle w:val="Heading1"/>
      </w:pPr>
      <w:r>
        <w:t>OCTOBER 20-26</w:t>
      </w:r>
    </w:p>
    <w:p>
      <w:pPr>
        <w:pStyle w:val="Heading1"/>
      </w:pPr>
      <w:r>
        <w:t>OCTOBER 27–NOVEMBER 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